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E78C" w14:textId="77777777" w:rsidR="00C56EE0" w:rsidRDefault="009037A1">
      <w:pPr>
        <w:pStyle w:val="Heading1"/>
      </w:pPr>
      <w:r>
        <w:t>Useful Online Resources for Power Platform Learners</w:t>
      </w:r>
    </w:p>
    <w:p w14:paraId="0F9ABED9" w14:textId="77777777" w:rsidR="00FB3C09" w:rsidRDefault="00FB3C09" w:rsidP="00FB3C09">
      <w:pPr>
        <w:pStyle w:val="Heading2"/>
      </w:pPr>
      <w:r>
        <w:t>🎓 Official Training &amp; Documentation</w:t>
      </w:r>
    </w:p>
    <w:p w14:paraId="3E9841D4" w14:textId="781625B5" w:rsidR="00FB3C09" w:rsidRDefault="00FB3C09" w:rsidP="00FB3C09">
      <w:r>
        <w:t>Self-paced modules for Power Apps, Power Automate, Power BI, and Power Virtual Agents.</w:t>
      </w:r>
      <w:r>
        <w:br/>
        <w:t xml:space="preserve">🔗 </w:t>
      </w:r>
      <w:hyperlink r:id="rId6" w:history="1">
        <w:r w:rsidRPr="00985187">
          <w:rPr>
            <w:rStyle w:val="Hyperlink"/>
          </w:rPr>
          <w:t>https://learn.microsoft.com/en-us/training/powerplatform/</w:t>
        </w:r>
      </w:hyperlink>
      <w:r>
        <w:t xml:space="preserve"> </w:t>
      </w:r>
    </w:p>
    <w:p w14:paraId="16FF42DD" w14:textId="7E71C663" w:rsidR="001877F1" w:rsidRDefault="001877F1" w:rsidP="00FB3C09">
      <w:r>
        <w:rPr>
          <w:rFonts w:ascii="Segoe UI Emoji" w:hAnsi="Segoe UI Emoji" w:cs="Segoe UI Emoji"/>
        </w:rPr>
        <w:t>🔗</w:t>
      </w:r>
      <w:r>
        <w:t xml:space="preserve"> </w:t>
      </w:r>
      <w:hyperlink r:id="rId7" w:tgtFrame="_blank" w:tooltip="https://nam06.safelinks.protection.outlook.com/?url=https%3a%2f%2flearn.microsoft.com%2fen-us%2fcredentials%2fcertifications%2fpower-platform-fundamentals%2f%3fpractice-assessment-type%3dcertification&amp;data=05%7c02%7cv-cpuan%40microsoft.com%7c5a9f3a36337747f948" w:history="1">
        <w:r w:rsidRPr="009037A1">
          <w:rPr>
            <w:rStyle w:val="Hyperlink"/>
            <w:lang w:val="en-SG"/>
          </w:rPr>
          <w:t>Microsoft Certified: Po</w:t>
        </w:r>
        <w:r w:rsidRPr="009037A1">
          <w:rPr>
            <w:rStyle w:val="Hyperlink"/>
            <w:lang w:val="en-SG"/>
          </w:rPr>
          <w:t>w</w:t>
        </w:r>
        <w:r w:rsidRPr="009037A1">
          <w:rPr>
            <w:rStyle w:val="Hyperlink"/>
            <w:lang w:val="en-SG"/>
          </w:rPr>
          <w:t>er Platform Fundamentals - Certifications | Microsoft Learn</w:t>
        </w:r>
      </w:hyperlink>
    </w:p>
    <w:p w14:paraId="7222484A" w14:textId="66DA31AB" w:rsidR="00FB3C09" w:rsidRDefault="00FB3C09" w:rsidP="00FB3C09">
      <w:r>
        <w:t>Comprehensive guide to PowerApps formulas.</w:t>
      </w:r>
      <w:r>
        <w:br/>
        <w:t xml:space="preserve">🔗 </w:t>
      </w:r>
      <w:hyperlink r:id="rId8" w:history="1">
        <w:r w:rsidRPr="00985187">
          <w:rPr>
            <w:rStyle w:val="Hyperlink"/>
          </w:rPr>
          <w:t>https://learn.microsoft.com/en-us/power-platform/power-fx/formula-reference</w:t>
        </w:r>
      </w:hyperlink>
      <w:r>
        <w:t xml:space="preserve"> </w:t>
      </w:r>
    </w:p>
    <w:p w14:paraId="1E57067F" w14:textId="5224AF52" w:rsidR="002779A5" w:rsidRDefault="00FB3C09" w:rsidP="00FB3C09">
      <w:r>
        <w:t>Free environment to build and test apps with premium features.</w:t>
      </w:r>
      <w:r>
        <w:br/>
        <w:t xml:space="preserve">🔗 </w:t>
      </w:r>
      <w:hyperlink r:id="rId9" w:history="1">
        <w:r w:rsidRPr="00985187">
          <w:rPr>
            <w:rStyle w:val="Hyperlink"/>
          </w:rPr>
          <w:t>https://powerapps.microsoft.com/en-us/developerplan/</w:t>
        </w:r>
      </w:hyperlink>
      <w:r>
        <w:t xml:space="preserve"> </w:t>
      </w:r>
    </w:p>
    <w:p w14:paraId="7C8D9ABB" w14:textId="30CB2599" w:rsidR="002779A5" w:rsidRDefault="002779A5" w:rsidP="00FB3C09">
      <w:r>
        <w:t>Power Platform Blog</w:t>
      </w:r>
    </w:p>
    <w:p w14:paraId="22708BFF" w14:textId="454FA8B5" w:rsidR="002779A5" w:rsidRPr="009037A1" w:rsidRDefault="002779A5" w:rsidP="002779A5">
      <w:pPr>
        <w:rPr>
          <w:lang w:val="en-SG"/>
        </w:rPr>
      </w:pPr>
      <w:r>
        <w:t xml:space="preserve">🔗 </w:t>
      </w:r>
      <w:hyperlink r:id="rId10" w:tgtFrame="_blank" w:tooltip="https://nam06.safelinks.protection.outlook.com/?url=https%3a%2f%2fwww.microsoft.com%2fen-us%2fpower-platform%2fblog%2fcontent-type%2fnews%2f%3fquery-3-page%3d3&amp;data=05%7c02%7cv-cpuan%40microsoft.com%7c5a9f3a36337747f9481408ddf406a62b%7c72f988bf86f141af91ab2d7c" w:history="1">
        <w:r w:rsidRPr="009037A1">
          <w:rPr>
            <w:rStyle w:val="Hyperlink"/>
            <w:lang w:val="en-SG"/>
          </w:rPr>
          <w:t>News - Microsoft Power Platform Blog</w:t>
        </w:r>
      </w:hyperlink>
    </w:p>
    <w:p w14:paraId="378A9396" w14:textId="77777777" w:rsidR="00FB3C09" w:rsidRDefault="00FB3C09" w:rsidP="00FB3C09"/>
    <w:p w14:paraId="5185D521" w14:textId="77777777" w:rsidR="00C56EE0" w:rsidRDefault="009037A1">
      <w:pPr>
        <w:pStyle w:val="Heading2"/>
      </w:pPr>
      <w:r>
        <w:t>📚 Learning Repositories &amp; Tools</w:t>
      </w:r>
    </w:p>
    <w:p w14:paraId="3D2E14C2" w14:textId="483FB83E" w:rsidR="00282E90" w:rsidRPr="009037A1" w:rsidRDefault="00282E90" w:rsidP="00282E90">
      <w:pPr>
        <w:spacing w:line="240" w:lineRule="auto"/>
        <w:rPr>
          <w:lang w:val="en-SG"/>
        </w:rPr>
      </w:pPr>
      <w:r>
        <w:t>Formula references</w:t>
      </w:r>
    </w:p>
    <w:p w14:paraId="0786E3D8" w14:textId="1BAA2F53" w:rsidR="00282E90" w:rsidRPr="00282E90" w:rsidRDefault="00282E90">
      <w:pPr>
        <w:rPr>
          <w:lang w:val="en-SG"/>
        </w:rPr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11" w:tgtFrame="_blank" w:tooltip="https://nam06.safelinks.protection.outlook.com/?url=https%3a%2f%2flearn.microsoft.com%2fen-us%2fpower-platform%2fpower-fx%2fformula-reference-canvas-apps&amp;data=05%7c02%7cv-cpuan%40microsoft.com%7c5a9f3a36337747f9481408ddf406a62b%7c72f988bf86f141af91ab2d7cd011db" w:history="1">
        <w:r w:rsidRPr="009037A1">
          <w:rPr>
            <w:rStyle w:val="Hyperlink"/>
            <w:lang w:val="en-SG"/>
          </w:rPr>
          <w:t>Formula refer</w:t>
        </w:r>
        <w:r w:rsidRPr="009037A1">
          <w:rPr>
            <w:rStyle w:val="Hyperlink"/>
            <w:lang w:val="en-SG"/>
          </w:rPr>
          <w:t>e</w:t>
        </w:r>
        <w:r w:rsidRPr="009037A1">
          <w:rPr>
            <w:rStyle w:val="Hyperlink"/>
            <w:lang w:val="en-SG"/>
          </w:rPr>
          <w:t>nce - canvas apps - Power Platform | Microsoft Learn</w:t>
        </w:r>
      </w:hyperlink>
    </w:p>
    <w:p w14:paraId="164E22B7" w14:textId="2116ECCB" w:rsidR="00C56EE0" w:rsidRDefault="009037A1">
      <w:r>
        <w:t>Sample apps and templates from the community.</w:t>
      </w:r>
      <w:r>
        <w:br/>
        <w:t xml:space="preserve">🔗 </w:t>
      </w:r>
      <w:hyperlink r:id="rId12" w:history="1">
        <w:r w:rsidR="00FB3C09" w:rsidRPr="00985187">
          <w:rPr>
            <w:rStyle w:val="Hyperlink"/>
          </w:rPr>
          <w:t>https://pnp.github.io/powerplatform-samples/samples/powerapps/</w:t>
        </w:r>
      </w:hyperlink>
      <w:r w:rsidR="00FB3C09">
        <w:t xml:space="preserve"> </w:t>
      </w:r>
    </w:p>
    <w:p w14:paraId="2EB025A2" w14:textId="1D9A2299" w:rsidR="00282E90" w:rsidRPr="009037A1" w:rsidRDefault="00E20370" w:rsidP="00282E90">
      <w:pPr>
        <w:rPr>
          <w:lang w:val="en-SG"/>
        </w:rPr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13" w:tgtFrame="_blank" w:tooltip="https://nam06.safelinks.protection.outlook.com/?url=https%3a%2f%2fadoption.microsoft.com%2fen-us%2fsample-solution-gallery%2f&amp;data=05%7c02%7cv-cpuan%40microsoft.com%7c5a9f3a36337747f9481408ddf406a62b%7c72f988bf86f141af91ab2d7cd011db47%7c1%7c0%7c638935031658616" w:history="1">
        <w:r w:rsidRPr="009037A1">
          <w:rPr>
            <w:rStyle w:val="Hyperlink"/>
            <w:lang w:val="en-SG"/>
          </w:rPr>
          <w:t>Sample Solution Gallery - Micro</w:t>
        </w:r>
        <w:r w:rsidRPr="009037A1">
          <w:rPr>
            <w:rStyle w:val="Hyperlink"/>
            <w:lang w:val="en-SG"/>
          </w:rPr>
          <w:t>s</w:t>
        </w:r>
        <w:r w:rsidRPr="009037A1">
          <w:rPr>
            <w:rStyle w:val="Hyperlink"/>
            <w:lang w:val="en-SG"/>
          </w:rPr>
          <w:t>oft Adoption</w:t>
        </w:r>
      </w:hyperlink>
      <w:r w:rsidR="00282E90" w:rsidRPr="009037A1">
        <w:rPr>
          <w:lang w:val="en-SG"/>
        </w:rPr>
        <w:t xml:space="preserve"> </w:t>
      </w:r>
    </w:p>
    <w:p w14:paraId="36A08614" w14:textId="3AD0CCA1" w:rsidR="00282E90" w:rsidRPr="009037A1" w:rsidRDefault="00282E90" w:rsidP="00282E90">
      <w:pPr>
        <w:rPr>
          <w:lang w:val="en-SG"/>
        </w:rPr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14" w:tgtFrame="_blank" w:tooltip="https://pcf.gallery/" w:history="1">
        <w:r w:rsidRPr="009037A1">
          <w:rPr>
            <w:rStyle w:val="Hyperlink"/>
            <w:lang w:val="en-SG"/>
          </w:rPr>
          <w:t>Home | PCF</w:t>
        </w:r>
        <w:r w:rsidRPr="009037A1">
          <w:rPr>
            <w:rStyle w:val="Hyperlink"/>
            <w:lang w:val="en-SG"/>
          </w:rPr>
          <w:t xml:space="preserve"> </w:t>
        </w:r>
        <w:r w:rsidRPr="009037A1">
          <w:rPr>
            <w:rStyle w:val="Hyperlink"/>
            <w:lang w:val="en-SG"/>
          </w:rPr>
          <w:t>Gallery</w:t>
        </w:r>
      </w:hyperlink>
    </w:p>
    <w:p w14:paraId="7C2FA792" w14:textId="0BE65E84" w:rsidR="00E20370" w:rsidRPr="00282E90" w:rsidRDefault="00282E90">
      <w:pPr>
        <w:rPr>
          <w:lang w:val="en-SG"/>
        </w:rPr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15" w:tgtFrame="_blank" w:tooltip="https://www.matthewdevaney.com/2000-free-power-apps-icons/" w:history="1">
        <w:r w:rsidRPr="009037A1">
          <w:rPr>
            <w:rStyle w:val="Hyperlink"/>
            <w:lang w:val="en-SG"/>
          </w:rPr>
          <w:t>2,000 Free Power Apps Icons - Matthe</w:t>
        </w:r>
        <w:r w:rsidRPr="009037A1">
          <w:rPr>
            <w:rStyle w:val="Hyperlink"/>
            <w:lang w:val="en-SG"/>
          </w:rPr>
          <w:t>w</w:t>
        </w:r>
        <w:r w:rsidRPr="009037A1">
          <w:rPr>
            <w:rStyle w:val="Hyperlink"/>
            <w:lang w:val="en-SG"/>
          </w:rPr>
          <w:t xml:space="preserve"> Devaney</w:t>
        </w:r>
      </w:hyperlink>
    </w:p>
    <w:p w14:paraId="4E968425" w14:textId="197E71B7" w:rsidR="00C56EE0" w:rsidRDefault="009037A1">
      <w:r>
        <w:t>Icons, code snippets, and utilities built by Power Apps developers.</w:t>
      </w:r>
      <w:r>
        <w:br/>
        <w:t xml:space="preserve">🔗 </w:t>
      </w:r>
      <w:hyperlink r:id="rId16" w:history="1">
        <w:r w:rsidR="00FB3C09" w:rsidRPr="00985187">
          <w:rPr>
            <w:rStyle w:val="Hyperlink"/>
          </w:rPr>
          <w:t>https://www.powerappstools.com/</w:t>
        </w:r>
      </w:hyperlink>
      <w:r w:rsidR="00FB3C09">
        <w:t xml:space="preserve"> </w:t>
      </w:r>
    </w:p>
    <w:p w14:paraId="1E5D9DDC" w14:textId="492260B6" w:rsidR="00C56EE0" w:rsidRDefault="009037A1" w:rsidP="00FB3C09">
      <w:r>
        <w:t>Curated by Microsoft Power CAT team: templates, governance models, and best practices.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17" w:history="1">
        <w:r w:rsidR="00FB3C09" w:rsidRPr="00985187">
          <w:rPr>
            <w:rStyle w:val="Hyperlink"/>
          </w:rPr>
          <w:t>https://microsoft.github.io/power-platform-resources/</w:t>
        </w:r>
      </w:hyperlink>
      <w:r w:rsidR="00FB3C09">
        <w:t xml:space="preserve"> </w:t>
      </w:r>
    </w:p>
    <w:p w14:paraId="41B559FE" w14:textId="77777777" w:rsidR="00FB3C09" w:rsidRDefault="00FB3C09"/>
    <w:p w14:paraId="7887FD05" w14:textId="77777777" w:rsidR="00C56EE0" w:rsidRDefault="009037A1">
      <w:pPr>
        <w:pStyle w:val="Heading2"/>
      </w:pPr>
      <w:r>
        <w:lastRenderedPageBreak/>
        <w:t>👥 Community &amp; Forums</w:t>
      </w:r>
    </w:p>
    <w:p w14:paraId="1402953E" w14:textId="52227DD6" w:rsidR="00C56EE0" w:rsidRDefault="009037A1">
      <w:r>
        <w:t>Power Apps Community – Ask questions, share solutions, and connect with other makers.</w:t>
      </w:r>
      <w:r>
        <w:br/>
        <w:t xml:space="preserve">💬 </w:t>
      </w:r>
      <w:hyperlink r:id="rId18" w:history="1">
        <w:r w:rsidR="00FB3C09" w:rsidRPr="00985187">
          <w:rPr>
            <w:rStyle w:val="Hyperlink"/>
          </w:rPr>
          <w:t>https://powerusers.microsoft.com/t5/Power-Apps-Community/ct-p/PowerApps1</w:t>
        </w:r>
      </w:hyperlink>
      <w:r w:rsidR="00FB3C09">
        <w:t xml:space="preserve"> </w:t>
      </w:r>
    </w:p>
    <w:p w14:paraId="6BCF46D5" w14:textId="259177EE" w:rsidR="00530927" w:rsidRPr="009037A1" w:rsidRDefault="00530927" w:rsidP="00530927">
      <w:pPr>
        <w:rPr>
          <w:lang w:val="en-SG"/>
        </w:rPr>
      </w:pPr>
      <w:r>
        <w:t xml:space="preserve">💬 </w:t>
      </w:r>
      <w:hyperlink r:id="rId19" w:tgtFrame="_blank" w:tooltip="https://nam06.safelinks.protection.outlook.com/?url=https%3a%2f%2fcommunity.powerplatform.com%2f&amp;data=05%7c02%7cv-cpuan%40microsoft.com%7c5a9f3a36337747f9481408ddf406a62b%7c72f988bf86f141af91ab2d7cd011db47%7c1%7c0%7c638935031658592449%7cunknown%7ctwfpbgzsb3d8e" w:history="1">
        <w:r w:rsidRPr="009037A1">
          <w:rPr>
            <w:rStyle w:val="Hyperlink"/>
            <w:lang w:val="en-SG"/>
          </w:rPr>
          <w:t>Forums | Micr</w:t>
        </w:r>
        <w:r w:rsidRPr="009037A1">
          <w:rPr>
            <w:rStyle w:val="Hyperlink"/>
            <w:lang w:val="en-SG"/>
          </w:rPr>
          <w:t>o</w:t>
        </w:r>
        <w:r w:rsidRPr="009037A1">
          <w:rPr>
            <w:rStyle w:val="Hyperlink"/>
            <w:lang w:val="en-SG"/>
          </w:rPr>
          <w:t>soft Power Platform Community</w:t>
        </w:r>
      </w:hyperlink>
    </w:p>
    <w:p w14:paraId="09DD48F3" w14:textId="3B4B2DB5" w:rsidR="00530927" w:rsidRDefault="00530927" w:rsidP="00530927">
      <w:r>
        <w:t xml:space="preserve">💬 </w:t>
      </w:r>
      <w:hyperlink r:id="rId20" w:anchor="!/workshops" w:tgtFrame="_blank" w:tooltip="https://nam06.safelinks.protection.outlook.com/?url=https%3a%2f%2fpowerplatformconf.com%2f%23!%2fworkshops&amp;data=05%7c02%7cv-cpuan%40microsoft.com%7c5a9f3a36337747f9481408ddf406a62b%7c72f988bf86f141af91ab2d7cd011db47%7c1%7c0%7c638935031658605576%7cunknown%7ctwf" w:history="1">
        <w:r w:rsidRPr="009037A1">
          <w:rPr>
            <w:rStyle w:val="Hyperlink"/>
            <w:lang w:val="en-SG"/>
          </w:rPr>
          <w:t>Power Platform Community Co</w:t>
        </w:r>
        <w:r w:rsidRPr="009037A1">
          <w:rPr>
            <w:rStyle w:val="Hyperlink"/>
            <w:lang w:val="en-SG"/>
          </w:rPr>
          <w:t>n</w:t>
        </w:r>
        <w:r w:rsidRPr="009037A1">
          <w:rPr>
            <w:rStyle w:val="Hyperlink"/>
            <w:lang w:val="en-SG"/>
          </w:rPr>
          <w:t>ference</w:t>
        </w:r>
      </w:hyperlink>
    </w:p>
    <w:p w14:paraId="733E319C" w14:textId="7EB422D3" w:rsidR="00313E1B" w:rsidRPr="009037A1" w:rsidRDefault="00313E1B" w:rsidP="00313E1B">
      <w:pPr>
        <w:rPr>
          <w:lang w:val="en-SG"/>
        </w:rPr>
      </w:pPr>
      <w:r>
        <w:t xml:space="preserve">💬 </w:t>
      </w:r>
      <w:hyperlink r:id="rId21" w:tgtFrame="_blank" w:tooltip="https://nam06.safelinks.protection.outlook.com/?url=https%3a%2f%2fnews.microsoft.com%2fpodcasts%2f&amp;data=05%7c02%7cv-cpuan%40microsoft.com%7c5a9f3a36337747f9481408ddf406a62b%7c72f988bf86f141af91ab2d7cd011db47%7c1%7c0%7c638935031658635561%7cunknown%7ctwfpbgzsb3d" w:history="1">
        <w:r w:rsidRPr="009037A1">
          <w:rPr>
            <w:rStyle w:val="Hyperlink"/>
            <w:lang w:val="en-SG"/>
          </w:rPr>
          <w:t>Micros</w:t>
        </w:r>
        <w:r w:rsidRPr="009037A1">
          <w:rPr>
            <w:rStyle w:val="Hyperlink"/>
            <w:lang w:val="en-SG"/>
          </w:rPr>
          <w:t>o</w:t>
        </w:r>
        <w:r w:rsidRPr="009037A1">
          <w:rPr>
            <w:rStyle w:val="Hyperlink"/>
            <w:lang w:val="en-SG"/>
          </w:rPr>
          <w:t>ft Podcasts – Stay connected, informed, and entertained with original podcasts from Microsoft</w:t>
        </w:r>
      </w:hyperlink>
    </w:p>
    <w:p w14:paraId="340216B9" w14:textId="5FA903A5" w:rsidR="00313E1B" w:rsidRPr="009037A1" w:rsidRDefault="00313E1B" w:rsidP="00313E1B">
      <w:pPr>
        <w:rPr>
          <w:lang w:val="en-SG"/>
        </w:rPr>
      </w:pPr>
      <w:r>
        <w:t xml:space="preserve">💬 </w:t>
      </w:r>
      <w:hyperlink r:id="rId22" w:anchor="hometabexplorer&amp;tab2" w:tgtFrame="_blank" w:tooltip="https://nam06.safelinks.protection.outlook.com/?url=https%3a%2f%2fbuild.microsoft.com%2fen-us%2fhome%23hometabexplorer%26tab2&amp;data=05%7c02%7cv-cpuan%40microsoft.com%7c5a9f3a36337747f9481408ddf406a62b%7c72f988bf86f141af91ab2d7cd011db47%7c1%7c0%7c638935031658644" w:history="1">
        <w:r w:rsidRPr="009037A1">
          <w:rPr>
            <w:rStyle w:val="Hyperlink"/>
            <w:lang w:val="en-SG"/>
          </w:rPr>
          <w:t>Your home for M</w:t>
        </w:r>
        <w:r w:rsidRPr="009037A1">
          <w:rPr>
            <w:rStyle w:val="Hyperlink"/>
            <w:lang w:val="en-SG"/>
          </w:rPr>
          <w:t>i</w:t>
        </w:r>
        <w:r w:rsidRPr="009037A1">
          <w:rPr>
            <w:rStyle w:val="Hyperlink"/>
            <w:lang w:val="en-SG"/>
          </w:rPr>
          <w:t>crosoft Build</w:t>
        </w:r>
      </w:hyperlink>
    </w:p>
    <w:p w14:paraId="4F2E8428" w14:textId="71FDA8AE" w:rsidR="00313E1B" w:rsidRDefault="00313E1B" w:rsidP="00313E1B">
      <w:r>
        <w:t xml:space="preserve">💬 </w:t>
      </w:r>
      <w:hyperlink r:id="rId23" w:tgtFrame="_blank" w:tooltip="https://nam06.safelinks.protection.outlook.com/?url=https%3a%2f%2fignite.microsoft.com%2fen-us%2fhome&amp;data=05%7c02%7cv-cpuan%40microsoft.com%7c5a9f3a36337747f9481408ddf406a62b%7c72f988bf86f141af91ab2d7cd011db47%7c1%7c0%7c638935031658654284%7cunknown%7ctwfpbgzs" w:history="1">
        <w:r w:rsidRPr="009037A1">
          <w:rPr>
            <w:rStyle w:val="Hyperlink"/>
            <w:lang w:val="en-SG"/>
          </w:rPr>
          <w:t>Your home for Microso</w:t>
        </w:r>
        <w:r w:rsidRPr="009037A1">
          <w:rPr>
            <w:rStyle w:val="Hyperlink"/>
            <w:lang w:val="en-SG"/>
          </w:rPr>
          <w:t>f</w:t>
        </w:r>
        <w:r w:rsidRPr="009037A1">
          <w:rPr>
            <w:rStyle w:val="Hyperlink"/>
            <w:lang w:val="en-SG"/>
          </w:rPr>
          <w:t>t Ignite</w:t>
        </w:r>
      </w:hyperlink>
    </w:p>
    <w:p w14:paraId="4415D886" w14:textId="7079A568" w:rsidR="00282E90" w:rsidRPr="009037A1" w:rsidRDefault="00F12636" w:rsidP="00282E90">
      <w:pPr>
        <w:rPr>
          <w:lang w:val="en-SG"/>
        </w:rPr>
      </w:pPr>
      <w:r>
        <w:rPr>
          <w:rFonts w:ascii="Segoe UI Emoji" w:hAnsi="Segoe UI Emoji" w:cs="Segoe UI Emoji"/>
        </w:rPr>
        <w:t>💬</w:t>
      </w:r>
      <w:r>
        <w:t xml:space="preserve"> </w:t>
      </w:r>
      <w:hyperlink r:id="rId24" w:tgtFrame="_blank" w:tooltip="https://nam06.safelinks.protection.outlook.com/?url=https%3a%2f%2fpowerup.microsoft.com%2f&amp;data=05%7c02%7cv-cpuan%40microsoft.com%7c5a9f3a36337747f9481408ddf406a62b%7c72f988bf86f141af91ab2d7cd011db47%7c1%7c0%7c638935031658665128%7cunknown%7ctwfpbgzsb3d8eyjfbxb" w:history="1">
        <w:r w:rsidR="00282E90" w:rsidRPr="009037A1">
          <w:rPr>
            <w:rStyle w:val="Hyperlink"/>
            <w:lang w:val="en-SG"/>
          </w:rPr>
          <w:t>Microsoft</w:t>
        </w:r>
        <w:r w:rsidR="00282E90" w:rsidRPr="009037A1">
          <w:rPr>
            <w:rStyle w:val="Hyperlink"/>
            <w:lang w:val="en-SG"/>
          </w:rPr>
          <w:t xml:space="preserve"> </w:t>
        </w:r>
        <w:r w:rsidR="00282E90" w:rsidRPr="009037A1">
          <w:rPr>
            <w:rStyle w:val="Hyperlink"/>
            <w:lang w:val="en-SG"/>
          </w:rPr>
          <w:t>Power Up Program for career switchers</w:t>
        </w:r>
      </w:hyperlink>
    </w:p>
    <w:p w14:paraId="6D3BBA82" w14:textId="085D7C67" w:rsidR="00FB3C09" w:rsidRDefault="00F12636">
      <w:r>
        <w:rPr>
          <w:rFonts w:ascii="Segoe UI Emoji" w:hAnsi="Segoe UI Emoji" w:cs="Segoe UI Emoji"/>
        </w:rPr>
        <w:t>💬</w:t>
      </w:r>
      <w:r>
        <w:t xml:space="preserve"> </w:t>
      </w:r>
      <w:hyperlink r:id="rId25" w:tgtFrame="_blank" w:tooltip="https://nam06.safelinks.protection.outlook.com/?url=https%3a%2f%2fmvp.microsoft.com%2fen-us%2fmvp&amp;data=05%7c02%7cv-cpuan%40microsoft.com%7c5a9f3a36337747f9481408ddf406a62b%7c72f988bf86f141af91ab2d7cd011db47%7c1%7c0%7c638935031658676031%7cunknown%7ctwfpbgzsb3d8" w:history="1">
        <w:r w:rsidR="00282E90" w:rsidRPr="009037A1">
          <w:rPr>
            <w:rStyle w:val="Hyperlink"/>
            <w:lang w:val="en-SG"/>
          </w:rPr>
          <w:t>MVP Communit</w:t>
        </w:r>
        <w:r w:rsidR="00282E90" w:rsidRPr="009037A1">
          <w:rPr>
            <w:rStyle w:val="Hyperlink"/>
            <w:lang w:val="en-SG"/>
          </w:rPr>
          <w:t>i</w:t>
        </w:r>
        <w:r w:rsidR="00282E90" w:rsidRPr="009037A1">
          <w:rPr>
            <w:rStyle w:val="Hyperlink"/>
            <w:lang w:val="en-SG"/>
          </w:rPr>
          <w:t>es</w:t>
        </w:r>
      </w:hyperlink>
    </w:p>
    <w:p w14:paraId="422418B5" w14:textId="77777777" w:rsidR="00C56EE0" w:rsidRDefault="009037A1">
      <w:pPr>
        <w:pStyle w:val="Heading2"/>
      </w:pPr>
      <w:r>
        <w:t>📺 YouTube Channels to Follow</w:t>
      </w:r>
    </w:p>
    <w:p w14:paraId="7286E23E" w14:textId="0ABE20D6" w:rsidR="00FB3C09" w:rsidRDefault="00FB3C09" w:rsidP="00FB3C09">
      <w:r w:rsidRPr="00FB3C09">
        <w:t>Official Microsoft Power Platform YouTube channel</w:t>
      </w:r>
    </w:p>
    <w:p w14:paraId="2407B2B3" w14:textId="3AFE6345" w:rsidR="00FB3C09" w:rsidRDefault="00FB3C09" w:rsidP="00FB3C09">
      <w:r>
        <w:t xml:space="preserve">▶️ </w:t>
      </w:r>
      <w:hyperlink r:id="rId26" w:history="1">
        <w:r w:rsidRPr="00FB3C09">
          <w:rPr>
            <w:rStyle w:val="Hyperlink"/>
          </w:rPr>
          <w:t>https://www.youtube.com/@MicrosoftPowerPlatform</w:t>
        </w:r>
      </w:hyperlink>
      <w:r>
        <w:t xml:space="preserve"> </w:t>
      </w:r>
    </w:p>
    <w:p w14:paraId="2D1BA6FF" w14:textId="356D2E78" w:rsidR="00F12636" w:rsidRPr="009037A1" w:rsidRDefault="00F12636" w:rsidP="00F12636">
      <w:pPr>
        <w:rPr>
          <w:lang w:val="en-SG"/>
        </w:rPr>
      </w:pPr>
      <w:r>
        <w:t>▶️</w:t>
      </w:r>
      <w:r>
        <w:t xml:space="preserve"> </w:t>
      </w:r>
      <w:hyperlink r:id="rId27" w:tgtFrame="_blank" w:tooltip="https://nam06.safelinks.protection.outlook.com/?url=https%3a%2f%2fwww.youtube.com%2f%40microsoftcommunitylearning%2fvideos&amp;data=05%7c02%7cv-cpuan%40microsoft.com%7c5a9f3a36337747f9481408ddf406a62b%7c72f988bf86f141af91ab2d7cd011db47%7c1%7c0%7c638935031658686068" w:history="1">
        <w:r w:rsidRPr="009037A1">
          <w:rPr>
            <w:rStyle w:val="Hyperlink"/>
            <w:lang w:val="en-SG"/>
          </w:rPr>
          <w:t xml:space="preserve">(19) Microsoft Community Learning </w:t>
        </w:r>
        <w:r w:rsidRPr="009037A1">
          <w:rPr>
            <w:rStyle w:val="Hyperlink"/>
            <w:lang w:val="en-SG"/>
          </w:rPr>
          <w:t>-</w:t>
        </w:r>
        <w:r w:rsidRPr="009037A1">
          <w:rPr>
            <w:rStyle w:val="Hyperlink"/>
            <w:lang w:val="en-SG"/>
          </w:rPr>
          <w:t xml:space="preserve"> YouTube</w:t>
        </w:r>
      </w:hyperlink>
    </w:p>
    <w:p w14:paraId="659F58B9" w14:textId="77777777" w:rsidR="00F12636" w:rsidRDefault="00F12636" w:rsidP="00FB3C09"/>
    <w:p w14:paraId="7DD49F88" w14:textId="09552F64" w:rsidR="00C56EE0" w:rsidRDefault="009037A1">
      <w:r>
        <w:t>Shane Young – Practical tutorials and app-building walkthroughs.</w:t>
      </w:r>
      <w:r>
        <w:br/>
        <w:t xml:space="preserve">▶️ </w:t>
      </w:r>
      <w:hyperlink r:id="rId28" w:history="1">
        <w:r w:rsidR="00FB3C09" w:rsidRPr="00985187">
          <w:rPr>
            <w:rStyle w:val="Hyperlink"/>
          </w:rPr>
          <w:t>https://www.youtube.com/c/ShaneYoungCloud</w:t>
        </w:r>
      </w:hyperlink>
      <w:r w:rsidR="00FB3C09">
        <w:t xml:space="preserve"> </w:t>
      </w:r>
    </w:p>
    <w:p w14:paraId="60F9250E" w14:textId="0F2D5938" w:rsidR="00C56EE0" w:rsidRDefault="009037A1">
      <w:r>
        <w:t>Pragmatic Works – Power Platform, Power BI, and data analytics content.</w:t>
      </w:r>
      <w:r>
        <w:br/>
        <w:t xml:space="preserve">▶️ </w:t>
      </w:r>
      <w:hyperlink r:id="rId29" w:history="1">
        <w:r w:rsidR="00FB3C09" w:rsidRPr="00985187">
          <w:rPr>
            <w:rStyle w:val="Hyperlink"/>
          </w:rPr>
          <w:t>https://www.youtube.com/user/pragmaticworks</w:t>
        </w:r>
      </w:hyperlink>
      <w:r w:rsidR="00FB3C09">
        <w:t xml:space="preserve"> </w:t>
      </w:r>
    </w:p>
    <w:p w14:paraId="510F85A4" w14:textId="5043378E" w:rsidR="00C56EE0" w:rsidRDefault="009037A1">
      <w:r>
        <w:t>Reza Dorrani – Deep dives into Power Apps, Power Automate, and governance.</w:t>
      </w:r>
      <w:r>
        <w:br/>
        <w:t xml:space="preserve">▶️ </w:t>
      </w:r>
      <w:hyperlink r:id="rId30" w:history="1">
        <w:r w:rsidR="00FB3C09" w:rsidRPr="00985187">
          <w:rPr>
            <w:rStyle w:val="Hyperlink"/>
          </w:rPr>
          <w:t>https://www.youtube.com/c/RezaDorrani</w:t>
        </w:r>
      </w:hyperlink>
      <w:r w:rsidR="00FB3C09">
        <w:t xml:space="preserve"> </w:t>
      </w:r>
    </w:p>
    <w:p w14:paraId="61B44B9A" w14:textId="77777777" w:rsidR="009A0570" w:rsidRDefault="009A0570"/>
    <w:p w14:paraId="05BA4C8B" w14:textId="77777777" w:rsidR="009A0570" w:rsidRDefault="009A0570" w:rsidP="009A0570">
      <w:pPr>
        <w:pStyle w:val="Heading2"/>
      </w:pPr>
      <w:r>
        <w:rPr>
          <w:rFonts w:ascii="Segoe UI Emoji" w:hAnsi="Segoe UI Emoji" w:cs="Segoe UI Emoji"/>
        </w:rPr>
        <w:t>🎥</w:t>
      </w:r>
      <w:r>
        <w:t xml:space="preserve"> Video Courses &amp; Playlists</w:t>
      </w:r>
    </w:p>
    <w:p w14:paraId="57171835" w14:textId="77777777" w:rsidR="009A0570" w:rsidRDefault="009A0570" w:rsidP="009A0570">
      <w:r>
        <w:t>Power Automate Beginner to Pro [Full Course]</w:t>
      </w:r>
      <w:r>
        <w:br/>
        <w:t xml:space="preserve">▶️ </w:t>
      </w:r>
      <w:hyperlink r:id="rId31" w:history="1">
        <w:r w:rsidRPr="00985187">
          <w:rPr>
            <w:rStyle w:val="Hyperlink"/>
          </w:rPr>
          <w:t>https://www.youtube.com/watch?v=9Gzga1F6P2g</w:t>
        </w:r>
      </w:hyperlink>
      <w:r>
        <w:t xml:space="preserve"> </w:t>
      </w:r>
    </w:p>
    <w:p w14:paraId="5ED40EBE" w14:textId="300B7B34" w:rsidR="00313E1B" w:rsidRDefault="009A0570">
      <w:r>
        <w:t>Learn PowerApps Playlist</w:t>
      </w:r>
      <w:r>
        <w:br/>
        <w:t xml:space="preserve">▶️ </w:t>
      </w:r>
      <w:hyperlink r:id="rId32" w:history="1">
        <w:r w:rsidRPr="00985187">
          <w:rPr>
            <w:rStyle w:val="Hyperlink"/>
          </w:rPr>
          <w:t>https://www.youtube.com/playlist?list=PLCGGtLsUjhm2z0n3xwqkzZKjzvZfW1t1U</w:t>
        </w:r>
      </w:hyperlink>
      <w:r>
        <w:t xml:space="preserve"> </w:t>
      </w:r>
    </w:p>
    <w:sectPr w:rsidR="00313E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436331">
    <w:abstractNumId w:val="8"/>
  </w:num>
  <w:num w:numId="2" w16cid:durableId="1230574304">
    <w:abstractNumId w:val="6"/>
  </w:num>
  <w:num w:numId="3" w16cid:durableId="308167416">
    <w:abstractNumId w:val="5"/>
  </w:num>
  <w:num w:numId="4" w16cid:durableId="820199684">
    <w:abstractNumId w:val="4"/>
  </w:num>
  <w:num w:numId="5" w16cid:durableId="1193181128">
    <w:abstractNumId w:val="7"/>
  </w:num>
  <w:num w:numId="6" w16cid:durableId="259029902">
    <w:abstractNumId w:val="3"/>
  </w:num>
  <w:num w:numId="7" w16cid:durableId="1356614327">
    <w:abstractNumId w:val="2"/>
  </w:num>
  <w:num w:numId="8" w16cid:durableId="1147742510">
    <w:abstractNumId w:val="1"/>
  </w:num>
  <w:num w:numId="9" w16cid:durableId="166555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7F1"/>
    <w:rsid w:val="002779A5"/>
    <w:rsid w:val="00282E90"/>
    <w:rsid w:val="0029639D"/>
    <w:rsid w:val="00313E1B"/>
    <w:rsid w:val="00326F90"/>
    <w:rsid w:val="00530927"/>
    <w:rsid w:val="005537AB"/>
    <w:rsid w:val="005869CE"/>
    <w:rsid w:val="005A4D2A"/>
    <w:rsid w:val="005C1638"/>
    <w:rsid w:val="00883F91"/>
    <w:rsid w:val="008D3EDE"/>
    <w:rsid w:val="009037A1"/>
    <w:rsid w:val="009334CB"/>
    <w:rsid w:val="009A0570"/>
    <w:rsid w:val="00A153D8"/>
    <w:rsid w:val="00AA1D8D"/>
    <w:rsid w:val="00AC0B2A"/>
    <w:rsid w:val="00B47730"/>
    <w:rsid w:val="00C20B56"/>
    <w:rsid w:val="00C56EE0"/>
    <w:rsid w:val="00C57DFC"/>
    <w:rsid w:val="00CB0664"/>
    <w:rsid w:val="00DA7609"/>
    <w:rsid w:val="00E20370"/>
    <w:rsid w:val="00E80820"/>
    <w:rsid w:val="00E82BE7"/>
    <w:rsid w:val="00F12636"/>
    <w:rsid w:val="00F80F2C"/>
    <w:rsid w:val="00FB3C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3D23C"/>
  <w14:defaultImageDpi w14:val="300"/>
  <w15:docId w15:val="{18B9C441-592B-4C7F-8812-1E0D3371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B3C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B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ption.microsoft.com/en-us/sample-solution-gallery/" TargetMode="External"/><Relationship Id="rId18" Type="http://schemas.openxmlformats.org/officeDocument/2006/relationships/hyperlink" Target="https://powerusers.microsoft.com/t5/Power-Apps-Community/ct-p/PowerApps1" TargetMode="External"/><Relationship Id="rId26" Type="http://schemas.openxmlformats.org/officeDocument/2006/relationships/hyperlink" Target="https://www.youtube.com/@MicrosoftPowerPlatform" TargetMode="External"/><Relationship Id="rId3" Type="http://schemas.openxmlformats.org/officeDocument/2006/relationships/styles" Target="styles.xml"/><Relationship Id="rId21" Type="http://schemas.openxmlformats.org/officeDocument/2006/relationships/hyperlink" Target="https://adoption.microsoft.com/en-us/podcasts-and-shows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earn.microsoft.com/en-us/credentials/certifications/power-platform-fundamentals/?practice-assessment-type=certification" TargetMode="External"/><Relationship Id="rId12" Type="http://schemas.openxmlformats.org/officeDocument/2006/relationships/hyperlink" Target="https://pnp.github.io/powerplatform-samples/samples/powerapps/" TargetMode="External"/><Relationship Id="rId17" Type="http://schemas.openxmlformats.org/officeDocument/2006/relationships/hyperlink" Target="https://microsoft.github.io/power-platform-resources/" TargetMode="External"/><Relationship Id="rId25" Type="http://schemas.openxmlformats.org/officeDocument/2006/relationships/hyperlink" Target="https://mvp.microsoft.com/en-us/mv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owerappstools.com/" TargetMode="External"/><Relationship Id="rId20" Type="http://schemas.openxmlformats.org/officeDocument/2006/relationships/hyperlink" Target="https://powerplatformconf.com/" TargetMode="External"/><Relationship Id="rId29" Type="http://schemas.openxmlformats.org/officeDocument/2006/relationships/hyperlink" Target="https://www.youtube.com/user/pragmaticwork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training/powerplatform/" TargetMode="External"/><Relationship Id="rId11" Type="http://schemas.openxmlformats.org/officeDocument/2006/relationships/hyperlink" Target="https://learn.microsoft.com/en-us/power-platform/power-fx/formula-reference-canvas-apps" TargetMode="External"/><Relationship Id="rId24" Type="http://schemas.openxmlformats.org/officeDocument/2006/relationships/hyperlink" Target="https://powerup.microsoft.com/" TargetMode="External"/><Relationship Id="rId32" Type="http://schemas.openxmlformats.org/officeDocument/2006/relationships/hyperlink" Target="https://www.youtube.com/playlist?list=PLCGGtLsUjhm2z0n3xwqkzZKjzvZfW1t1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thewdevaney.com/2000-free-power-apps-icons/" TargetMode="External"/><Relationship Id="rId23" Type="http://schemas.openxmlformats.org/officeDocument/2006/relationships/hyperlink" Target="https://ignite.microsoft.com/en-US/home" TargetMode="External"/><Relationship Id="rId28" Type="http://schemas.openxmlformats.org/officeDocument/2006/relationships/hyperlink" Target="https://www.youtube.com/c/ShaneYoungCloud" TargetMode="External"/><Relationship Id="rId10" Type="http://schemas.openxmlformats.org/officeDocument/2006/relationships/hyperlink" Target="https://www.microsoft.com/en-us/power-platform/blog/content-type/news/?query-3-page=3" TargetMode="External"/><Relationship Id="rId19" Type="http://schemas.openxmlformats.org/officeDocument/2006/relationships/hyperlink" Target="https://community.powerplatform.com/" TargetMode="External"/><Relationship Id="rId31" Type="http://schemas.openxmlformats.org/officeDocument/2006/relationships/hyperlink" Target="https://www.youtube.com/watch?v=9Gzga1F6P2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werapps.microsoft.com/en-us/developerplan/" TargetMode="External"/><Relationship Id="rId14" Type="http://schemas.openxmlformats.org/officeDocument/2006/relationships/hyperlink" Target="https://pcf.gallery/" TargetMode="External"/><Relationship Id="rId22" Type="http://schemas.openxmlformats.org/officeDocument/2006/relationships/hyperlink" Target="https://build.microsoft.com/en-US/home" TargetMode="External"/><Relationship Id="rId27" Type="http://schemas.openxmlformats.org/officeDocument/2006/relationships/hyperlink" Target="https://www.youtube.com/@MicrosoftCommunityLearning/videos" TargetMode="External"/><Relationship Id="rId30" Type="http://schemas.openxmlformats.org/officeDocument/2006/relationships/hyperlink" Target="https://www.youtube.com/c/RezaDorrani" TargetMode="External"/><Relationship Id="rId8" Type="http://schemas.openxmlformats.org/officeDocument/2006/relationships/hyperlink" Target="https://learn.microsoft.com/en-us/power-platform/power-fx/formula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873</Words>
  <Characters>6997</Characters>
  <Application>Microsoft Office Word</Application>
  <DocSecurity>0</DocSecurity>
  <Lines>179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Shwe Yee Htoo (BEYONDSOFT CONSULTING INC)</cp:lastModifiedBy>
  <cp:revision>19</cp:revision>
  <dcterms:created xsi:type="dcterms:W3CDTF">2013-12-23T23:15:00Z</dcterms:created>
  <dcterms:modified xsi:type="dcterms:W3CDTF">2025-09-26T01:22:00Z</dcterms:modified>
  <cp:category/>
</cp:coreProperties>
</file>
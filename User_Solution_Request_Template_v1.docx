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7130" w14:textId="77777777" w:rsidR="000B3B27" w:rsidRDefault="00C600A6" w:rsidP="006412B6">
      <w:pPr>
        <w:pStyle w:val="Heading1"/>
      </w:pPr>
      <w:r w:rsidRPr="006412B6">
        <w:t>User Solution Request Template</w:t>
      </w:r>
    </w:p>
    <w:p w14:paraId="0BEDB618" w14:textId="52A5F4E0" w:rsidR="006412B6" w:rsidRPr="006412B6" w:rsidRDefault="006412B6" w:rsidP="006412B6">
      <w:pPr>
        <w:pStyle w:val="Heading1"/>
      </w:pPr>
      <w:r>
        <w:t>[Name of Idea]</w:t>
      </w:r>
    </w:p>
    <w:p w14:paraId="38FADFDB" w14:textId="77777777" w:rsidR="000B3B27" w:rsidRPr="006412B6" w:rsidRDefault="00C600A6" w:rsidP="006412B6">
      <w:pPr>
        <w:pStyle w:val="Heading2"/>
      </w:pPr>
      <w:r w:rsidRPr="006412B6">
        <w:t>Idea</w:t>
      </w:r>
    </w:p>
    <w:p w14:paraId="428C0872" w14:textId="6C59059A" w:rsidR="006412B6" w:rsidRDefault="00C600A6" w:rsidP="006412B6">
      <w:r w:rsidRPr="006412B6">
        <w:t xml:space="preserve">Describe </w:t>
      </w:r>
      <w:r w:rsidRPr="006412B6">
        <w:rPr>
          <w:b/>
          <w:bCs/>
        </w:rPr>
        <w:t>the problem</w:t>
      </w:r>
      <w:r w:rsidRPr="006412B6">
        <w:t xml:space="preserve"> </w:t>
      </w:r>
      <w:r w:rsidR="006412B6" w:rsidRPr="006412B6">
        <w:t xml:space="preserve">you are trying to solve </w:t>
      </w:r>
      <w:r w:rsidRPr="006412B6">
        <w:t xml:space="preserve">and </w:t>
      </w:r>
      <w:r w:rsidR="006412B6" w:rsidRPr="006412B6">
        <w:t xml:space="preserve">how </w:t>
      </w:r>
      <w:r w:rsidRPr="006412B6">
        <w:t xml:space="preserve">the </w:t>
      </w:r>
      <w:r w:rsidRPr="006412B6">
        <w:rPr>
          <w:b/>
          <w:bCs/>
        </w:rPr>
        <w:t xml:space="preserve">proposed </w:t>
      </w:r>
      <w:r w:rsidR="006412B6" w:rsidRPr="006412B6">
        <w:rPr>
          <w:b/>
          <w:bCs/>
        </w:rPr>
        <w:t>idea</w:t>
      </w:r>
      <w:r w:rsidR="006412B6">
        <w:t xml:space="preserve"> solves </w:t>
      </w:r>
      <w:r w:rsidR="006412B6" w:rsidRPr="006412B6">
        <w:t>the problem</w:t>
      </w:r>
      <w:r w:rsidRPr="006412B6">
        <w:t>:</w:t>
      </w:r>
      <w:r w:rsidR="006412B6">
        <w:br/>
      </w:r>
      <w:r w:rsidR="006412B6" w:rsidRPr="006412B6">
        <w:t>(Keep this description concise—just a few sentences focusing on the pain point(s) and the proposed solution you do not have to focus on what technology to use.)</w:t>
      </w:r>
    </w:p>
    <w:p w14:paraId="754D8281" w14:textId="4AC0446F" w:rsidR="006412B6" w:rsidRPr="006412B6" w:rsidRDefault="006412B6" w:rsidP="006412B6">
      <w:r w:rsidRPr="006412B6">
        <w:t>[Idea]</w:t>
      </w:r>
    </w:p>
    <w:p w14:paraId="16C29B6B" w14:textId="77777777" w:rsidR="000B3B27" w:rsidRPr="006412B6" w:rsidRDefault="00C600A6" w:rsidP="006412B6">
      <w:pPr>
        <w:pStyle w:val="Heading2"/>
      </w:pPr>
      <w:r w:rsidRPr="006412B6">
        <w:t>Affected People</w:t>
      </w:r>
    </w:p>
    <w:p w14:paraId="42D11084" w14:textId="78398573" w:rsidR="000B3B27" w:rsidRDefault="006412B6" w:rsidP="006412B6">
      <w:pPr>
        <w:rPr>
          <w:i/>
          <w:iCs/>
        </w:rPr>
      </w:pPr>
      <w:r w:rsidRPr="006412B6">
        <w:t xml:space="preserve">List the </w:t>
      </w:r>
      <w:r w:rsidRPr="006412B6">
        <w:rPr>
          <w:b/>
          <w:bCs/>
        </w:rPr>
        <w:t>personas</w:t>
      </w:r>
      <w:r w:rsidRPr="006412B6">
        <w:t xml:space="preserve">, </w:t>
      </w:r>
      <w:r w:rsidRPr="006412B6">
        <w:rPr>
          <w:b/>
          <w:bCs/>
        </w:rPr>
        <w:t>roles</w:t>
      </w:r>
      <w:r w:rsidRPr="006412B6">
        <w:t xml:space="preserve">, or </w:t>
      </w:r>
      <w:r w:rsidRPr="006412B6">
        <w:rPr>
          <w:b/>
          <w:bCs/>
        </w:rPr>
        <w:t>groups</w:t>
      </w:r>
      <w:r w:rsidRPr="006412B6">
        <w:t xml:space="preserve"> that participate in the current process or would benefit from the solution:</w:t>
      </w:r>
      <w:r>
        <w:br/>
      </w:r>
      <w:r w:rsidRPr="006412B6">
        <w:rPr>
          <w:i/>
          <w:iCs/>
        </w:rPr>
        <w:t>(Be sure to include all key stakeholders – end users, approvers, managers, and any external parties</w:t>
      </w:r>
      <w:r>
        <w:rPr>
          <w:i/>
          <w:iCs/>
        </w:rPr>
        <w:t>)</w:t>
      </w:r>
    </w:p>
    <w:p w14:paraId="05567875" w14:textId="72406A1D" w:rsidR="006412B6" w:rsidRPr="006412B6" w:rsidRDefault="006412B6" w:rsidP="006412B6">
      <w:r>
        <w:t>[Affected People]</w:t>
      </w:r>
    </w:p>
    <w:p w14:paraId="69737E14" w14:textId="77777777" w:rsidR="000B3B27" w:rsidRPr="006412B6" w:rsidRDefault="00C600A6" w:rsidP="006412B6">
      <w:pPr>
        <w:pStyle w:val="Heading2"/>
      </w:pPr>
      <w:r w:rsidRPr="006412B6">
        <w:t>User Story</w:t>
      </w:r>
    </w:p>
    <w:p w14:paraId="0EB8B536" w14:textId="75B333BF" w:rsidR="000B3B27" w:rsidRPr="006412B6" w:rsidRDefault="006412B6" w:rsidP="006412B6">
      <w:r w:rsidRPr="006412B6">
        <w:t>A short statement from the user’s perspective describing what they need and why:</w:t>
      </w:r>
      <w:r>
        <w:br/>
      </w:r>
      <w:r w:rsidRPr="006412B6">
        <w:t>(Typically written in this format “As a [role], I want to [feature] so that [benefit]”)</w:t>
      </w:r>
    </w:p>
    <w:p w14:paraId="6A86BCFB" w14:textId="457ED5A5" w:rsidR="006412B6" w:rsidRDefault="006412B6" w:rsidP="006412B6">
      <w:r>
        <w:t>[User Story]</w:t>
      </w:r>
    </w:p>
    <w:p w14:paraId="5F0C9A54" w14:textId="517C326B" w:rsidR="000B3B27" w:rsidRPr="006412B6" w:rsidRDefault="006412B6" w:rsidP="006412B6">
      <w:pPr>
        <w:pStyle w:val="Heading2"/>
      </w:pPr>
      <w:r>
        <w:t xml:space="preserve">Existing </w:t>
      </w:r>
      <w:r w:rsidRPr="006412B6">
        <w:t>Tools</w:t>
      </w:r>
    </w:p>
    <w:p w14:paraId="01896DD3" w14:textId="4318F2C5" w:rsidR="000B3B27" w:rsidRPr="006412B6" w:rsidRDefault="006412B6" w:rsidP="006412B6">
      <w:r w:rsidRPr="006412B6">
        <w:t xml:space="preserve">List the </w:t>
      </w:r>
      <w:r w:rsidRPr="006412B6">
        <w:rPr>
          <w:b/>
          <w:bCs/>
        </w:rPr>
        <w:t>tools</w:t>
      </w:r>
      <w:r w:rsidRPr="006412B6">
        <w:t xml:space="preserve"> and </w:t>
      </w:r>
      <w:r w:rsidRPr="006412B6">
        <w:rPr>
          <w:b/>
          <w:bCs/>
        </w:rPr>
        <w:t>methods</w:t>
      </w:r>
      <w:r w:rsidRPr="006412B6">
        <w:t xml:space="preserve"> currently used in the process</w:t>
      </w:r>
      <w:r>
        <w:t>:</w:t>
      </w:r>
      <w:r w:rsidRPr="006412B6">
        <w:t xml:space="preserve"> </w:t>
      </w:r>
      <w:r>
        <w:br/>
      </w:r>
      <w:r w:rsidRPr="006412B6">
        <w:t>(Identify all software applications (e.g. Excel, Outlook, SharePoint) and non-software tools or manual steps (e.g. hand calculations, whiteboard, meetings) that are part of the current workflow.)</w:t>
      </w:r>
    </w:p>
    <w:p w14:paraId="6C9E3826" w14:textId="738ABEA2" w:rsidR="006412B6" w:rsidRDefault="006412B6" w:rsidP="006412B6">
      <w:r>
        <w:t>[Existing Tools]</w:t>
      </w:r>
    </w:p>
    <w:p w14:paraId="1046DAF2" w14:textId="2F26552C" w:rsidR="000B3B27" w:rsidRPr="006412B6" w:rsidRDefault="00C600A6" w:rsidP="006412B6">
      <w:pPr>
        <w:pStyle w:val="Heading2"/>
      </w:pPr>
      <w:r w:rsidRPr="006412B6">
        <w:t>Measure ROI</w:t>
      </w:r>
    </w:p>
    <w:p w14:paraId="094A3E99" w14:textId="41577FD7" w:rsidR="000B3B27" w:rsidRPr="006412B6" w:rsidRDefault="006412B6" w:rsidP="006412B6">
      <w:pPr>
        <w:rPr>
          <w:i/>
          <w:iCs/>
        </w:rPr>
      </w:pPr>
      <w:r w:rsidRPr="006412B6">
        <w:t>List key metrics or indicators that demonstrate the potential Return on Investment:</w:t>
      </w:r>
      <w:r>
        <w:br/>
      </w:r>
      <w:r w:rsidRPr="006412B6">
        <w:rPr>
          <w:i/>
          <w:iCs/>
        </w:rPr>
        <w:t xml:space="preserve">(provide the </w:t>
      </w:r>
      <w:r w:rsidRPr="006412B6">
        <w:rPr>
          <w:b/>
          <w:bCs/>
          <w:i/>
          <w:iCs/>
        </w:rPr>
        <w:t>current baseline</w:t>
      </w:r>
      <w:r w:rsidRPr="006412B6">
        <w:rPr>
          <w:i/>
          <w:iCs/>
        </w:rPr>
        <w:t xml:space="preserve"> (how it is today) and the </w:t>
      </w:r>
      <w:r w:rsidRPr="006412B6">
        <w:rPr>
          <w:b/>
          <w:bCs/>
          <w:i/>
          <w:iCs/>
        </w:rPr>
        <w:t>expected improvement</w:t>
      </w:r>
      <w:r w:rsidRPr="006412B6">
        <w:rPr>
          <w:i/>
          <w:iCs/>
        </w:rPr>
        <w:t xml:space="preserve"> if the idea is implemented.)</w:t>
      </w:r>
    </w:p>
    <w:p w14:paraId="71B91F4B" w14:textId="102226E5" w:rsidR="006412B6" w:rsidRPr="006412B6" w:rsidRDefault="006412B6" w:rsidP="006412B6">
      <w:r>
        <w:t>[Measure ROI]</w:t>
      </w:r>
    </w:p>
    <w:p w14:paraId="005039E8" w14:textId="77777777" w:rsidR="000B3B27" w:rsidRPr="006412B6" w:rsidRDefault="00C600A6" w:rsidP="006412B6">
      <w:pPr>
        <w:pStyle w:val="Heading2"/>
      </w:pPr>
      <w:r w:rsidRPr="006412B6">
        <w:lastRenderedPageBreak/>
        <w:t>Workflow</w:t>
      </w:r>
    </w:p>
    <w:p w14:paraId="20CA2B99" w14:textId="79347C85" w:rsidR="000B3B27" w:rsidRPr="006412B6" w:rsidRDefault="006412B6" w:rsidP="006412B6">
      <w:pPr>
        <w:rPr>
          <w:i/>
          <w:iCs/>
        </w:rPr>
      </w:pPr>
      <w:r w:rsidRPr="006412B6">
        <w:t>Outline the steps of the existing process to illustrate how things are done today</w:t>
      </w:r>
      <w:r>
        <w:t xml:space="preserve"> and proposed workflow (if </w:t>
      </w:r>
      <w:proofErr w:type="spellStart"/>
      <w:r>
        <w:t>avaliable</w:t>
      </w:r>
      <w:proofErr w:type="spellEnd"/>
      <w:r>
        <w:t>)</w:t>
      </w:r>
      <w:r w:rsidRPr="006412B6">
        <w:t>:</w:t>
      </w:r>
      <w:r>
        <w:br/>
      </w:r>
      <w:r w:rsidRPr="006412B6">
        <w:rPr>
          <w:i/>
          <w:iCs/>
        </w:rPr>
        <w:t>(This can be a simple bullet list of steps or a short paragraph. If available, you might refer to or attach a process diagram (such as a flowchart) for clarity)</w:t>
      </w:r>
    </w:p>
    <w:p w14:paraId="01295346" w14:textId="45131AED" w:rsidR="006412B6" w:rsidRPr="006412B6" w:rsidRDefault="006412B6" w:rsidP="006412B6">
      <w:r>
        <w:t>[Workflow]</w:t>
      </w:r>
    </w:p>
    <w:p w14:paraId="06F75229" w14:textId="074FD2E9" w:rsidR="000B3B27" w:rsidRPr="006412B6" w:rsidRDefault="00C600A6" w:rsidP="006412B6">
      <w:pPr>
        <w:pStyle w:val="IntenseQuote"/>
      </w:pPr>
      <w:r w:rsidRPr="006412B6">
        <w:t>Insert Workflow Diagram Here</w:t>
      </w:r>
      <w:r w:rsidR="006412B6">
        <w:t xml:space="preserve"> (if applicable)</w:t>
      </w:r>
    </w:p>
    <w:sectPr w:rsidR="000B3B27" w:rsidRPr="00641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453799">
    <w:abstractNumId w:val="8"/>
  </w:num>
  <w:num w:numId="2" w16cid:durableId="1918859484">
    <w:abstractNumId w:val="6"/>
  </w:num>
  <w:num w:numId="3" w16cid:durableId="680133141">
    <w:abstractNumId w:val="5"/>
  </w:num>
  <w:num w:numId="4" w16cid:durableId="1853376339">
    <w:abstractNumId w:val="4"/>
  </w:num>
  <w:num w:numId="5" w16cid:durableId="1465388426">
    <w:abstractNumId w:val="7"/>
  </w:num>
  <w:num w:numId="6" w16cid:durableId="287397272">
    <w:abstractNumId w:val="3"/>
  </w:num>
  <w:num w:numId="7" w16cid:durableId="735473051">
    <w:abstractNumId w:val="2"/>
  </w:num>
  <w:num w:numId="8" w16cid:durableId="982348856">
    <w:abstractNumId w:val="1"/>
  </w:num>
  <w:num w:numId="9" w16cid:durableId="71998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27"/>
    <w:rsid w:val="0015074B"/>
    <w:rsid w:val="0029639D"/>
    <w:rsid w:val="00326F90"/>
    <w:rsid w:val="003F3EF5"/>
    <w:rsid w:val="004A07B1"/>
    <w:rsid w:val="006412B6"/>
    <w:rsid w:val="00730988"/>
    <w:rsid w:val="00AA1D8D"/>
    <w:rsid w:val="00B47730"/>
    <w:rsid w:val="00C600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E666B"/>
  <w14:defaultImageDpi w14:val="300"/>
  <w15:docId w15:val="{C41500C4-50DF-44FA-8FD8-46F4E8F7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B6"/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1347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Puan (BEYONDSOFT CONSULTING INC)</cp:lastModifiedBy>
  <cp:revision>3</cp:revision>
  <dcterms:created xsi:type="dcterms:W3CDTF">2013-12-23T23:15:00Z</dcterms:created>
  <dcterms:modified xsi:type="dcterms:W3CDTF">2025-08-19T02:00:00Z</dcterms:modified>
  <cp:category/>
</cp:coreProperties>
</file>